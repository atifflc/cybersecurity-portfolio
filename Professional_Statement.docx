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Statement</w:t>
      </w:r>
    </w:p>
    <w:p>
      <w:r>
        <w:t>I am a detail-oriented and analytical cybersecurity enthusiast with a strong passion for protecting digital infrastructure. I bring strengths in identifying threats, analyzing security logs, and using tools like SIEM platforms and Python scripting to automate tasks. I value integrity, accuracy, and continuous learning, and I’m committed to supporting organizations by ensuring their systems and data remain secure.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